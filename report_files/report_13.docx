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Content for report_13.docx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